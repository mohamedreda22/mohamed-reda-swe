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DA541" w14:textId="77777777" w:rsidR="00435EA0" w:rsidRDefault="00000000">
      <w:pPr>
        <w:pStyle w:val="Title"/>
      </w:pPr>
      <w:r>
        <w:t>MOHAMED REDA ISMAIL</w:t>
      </w:r>
    </w:p>
    <w:p w14:paraId="2B19817C" w14:textId="77777777" w:rsidR="00435EA0" w:rsidRDefault="00000000">
      <w:r>
        <w:t>Software Engineer | React Developer | Web Development Specialist</w:t>
      </w:r>
    </w:p>
    <w:p w14:paraId="0C8947D8" w14:textId="04D75FF6" w:rsidR="00435EA0" w:rsidRDefault="00000000">
      <w:r>
        <w:t>Cairo, Egypt | +201155921429 |</w:t>
      </w:r>
      <w:hyperlink r:id="rId6" w:history="1">
        <w:r w:rsidRPr="00940DDA">
          <w:rPr>
            <w:rStyle w:val="Hyperlink"/>
          </w:rPr>
          <w:t xml:space="preserve"> mohamedreda</w:t>
        </w:r>
        <w:r w:rsidRPr="00940DDA">
          <w:rPr>
            <w:rStyle w:val="Hyperlink"/>
          </w:rPr>
          <w:t>.</w:t>
        </w:r>
        <w:r w:rsidRPr="00940DDA">
          <w:rPr>
            <w:rStyle w:val="Hyperlink"/>
          </w:rPr>
          <w:t>d</w:t>
        </w:r>
        <w:r w:rsidRPr="00940DDA">
          <w:rPr>
            <w:rStyle w:val="Hyperlink"/>
          </w:rPr>
          <w:t>e</w:t>
        </w:r>
        <w:r w:rsidRPr="00940DDA">
          <w:rPr>
            <w:rStyle w:val="Hyperlink"/>
          </w:rPr>
          <w:t>v@gmail.com</w:t>
        </w:r>
      </w:hyperlink>
    </w:p>
    <w:p w14:paraId="048CA882" w14:textId="1B1792E6" w:rsidR="00D63533" w:rsidRDefault="00000000" w:rsidP="00D63533">
      <w:pPr>
        <w:spacing w:after="0"/>
      </w:pPr>
      <w:r>
        <w:t xml:space="preserve">LinkedIn: </w:t>
      </w:r>
      <w:hyperlink r:id="rId7" w:history="1">
        <w:r w:rsidR="00D63533" w:rsidRPr="0096666E">
          <w:rPr>
            <w:rStyle w:val="Hyperlink"/>
          </w:rPr>
          <w:t>https://www.linkedin.com/in/swe-</w:t>
        </w:r>
        <w:r w:rsidR="00D63533" w:rsidRPr="0096666E">
          <w:rPr>
            <w:rStyle w:val="Hyperlink"/>
          </w:rPr>
          <w:t>m</w:t>
        </w:r>
        <w:r w:rsidR="00D63533" w:rsidRPr="0096666E">
          <w:rPr>
            <w:rStyle w:val="Hyperlink"/>
          </w:rPr>
          <w:t>ohamed-reda</w:t>
        </w:r>
      </w:hyperlink>
    </w:p>
    <w:p w14:paraId="0995DC20" w14:textId="24742EE8" w:rsidR="00435EA0" w:rsidRDefault="00000000" w:rsidP="00D63533">
      <w:pPr>
        <w:spacing w:before="240"/>
      </w:pPr>
      <w:r>
        <w:t xml:space="preserve">GitHub: </w:t>
      </w:r>
      <w:hyperlink r:id="rId8" w:history="1">
        <w:r w:rsidRPr="0096666E">
          <w:rPr>
            <w:rStyle w:val="Hyperlink"/>
          </w:rPr>
          <w:t>https://github.com/mohamedreda22</w:t>
        </w:r>
      </w:hyperlink>
    </w:p>
    <w:p w14:paraId="552A6302" w14:textId="77777777" w:rsidR="00435EA0" w:rsidRDefault="00000000">
      <w:pPr>
        <w:pStyle w:val="Heading1"/>
      </w:pPr>
      <w:r>
        <w:t>PROFESSIONAL SUMMARY</w:t>
      </w:r>
    </w:p>
    <w:p w14:paraId="56252415" w14:textId="77777777" w:rsidR="00435EA0" w:rsidRDefault="00000000">
      <w:r>
        <w:t>Software Engineer specializing in React.js development with expertise in front-end web development and experience working on multiple real-world projects. Strong skills in HTML, CSS, JavaScript, and REST APIs. Passionate about building impactful web applications that enhance user experience and engagement.</w:t>
      </w:r>
    </w:p>
    <w:p w14:paraId="69E62A18" w14:textId="77777777" w:rsidR="00435EA0" w:rsidRDefault="00000000">
      <w:pPr>
        <w:pStyle w:val="Heading1"/>
      </w:pPr>
      <w:r>
        <w:t>PROFESSIONAL EXPERIENCE</w:t>
      </w:r>
    </w:p>
    <w:p w14:paraId="0168FC14" w14:textId="209CD8CB" w:rsidR="00D63533" w:rsidRDefault="00D63533" w:rsidP="00D63533">
      <w:pPr>
        <w:pStyle w:val="Heading2"/>
      </w:pPr>
      <w:r w:rsidRPr="00A30070">
        <w:t xml:space="preserve">Mean Stack </w:t>
      </w:r>
      <w:r>
        <w:t xml:space="preserve">Developer, </w:t>
      </w:r>
      <w:r w:rsidRPr="00D63533">
        <w:t>Orange Digital Center Egypt</w:t>
      </w:r>
    </w:p>
    <w:p w14:paraId="339B4DBA" w14:textId="39589962" w:rsidR="00D63533" w:rsidRDefault="00D63533" w:rsidP="00D63533">
      <w:r>
        <w:t>Sep 2024 – Oct 2024</w:t>
      </w:r>
    </w:p>
    <w:p w14:paraId="2B2F0910" w14:textId="0B57CF72" w:rsidR="00D63533" w:rsidRDefault="00A30070" w:rsidP="00D63533">
      <w:r>
        <w:t xml:space="preserve">- </w:t>
      </w:r>
      <w:r w:rsidR="00D63533" w:rsidRPr="00D63533">
        <w:t xml:space="preserve">it's a training program focusing on MEAN stack development, and it's a collaboration between orange digital center and AMIT learning </w:t>
      </w:r>
    </w:p>
    <w:p w14:paraId="16FBC41B" w14:textId="77777777" w:rsidR="00A30070" w:rsidRDefault="00A30070" w:rsidP="00A30070">
      <w:pPr>
        <w:pStyle w:val="Heading2"/>
      </w:pPr>
      <w:r>
        <w:t>Self-Employed, Cairo, Egypt</w:t>
      </w:r>
    </w:p>
    <w:p w14:paraId="539EEC9D" w14:textId="77777777" w:rsidR="00A30070" w:rsidRDefault="00A30070" w:rsidP="00A30070">
      <w:r>
        <w:t>Jul 2024 – Present</w:t>
      </w:r>
    </w:p>
    <w:p w14:paraId="12E834B4" w14:textId="77777777" w:rsidR="00A30070" w:rsidRDefault="00A30070" w:rsidP="00A30070">
      <w:r>
        <w:t>Software Engineer | Web Developer</w:t>
      </w:r>
    </w:p>
    <w:p w14:paraId="713AA5EB" w14:textId="77777777" w:rsidR="00A30070" w:rsidRDefault="00A30070" w:rsidP="00A30070">
      <w:r>
        <w:t>- Currently focusing on personal development and acquiring new certifications to expand my technical skills in React.js, front-end frameworks, and generative AI.</w:t>
      </w:r>
      <w:r>
        <w:br/>
        <w:t>- Working on personal web development projects to enhance my skills in React.js, API integration, and responsive design.</w:t>
      </w:r>
    </w:p>
    <w:p w14:paraId="79DB08D7" w14:textId="77777777" w:rsidR="00435EA0" w:rsidRDefault="00000000">
      <w:pPr>
        <w:pStyle w:val="Heading2"/>
      </w:pPr>
      <w:r>
        <w:t>React Developer Intern, Learn2Earn Education</w:t>
      </w:r>
    </w:p>
    <w:p w14:paraId="62EF1D9C" w14:textId="77777777" w:rsidR="00435EA0" w:rsidRDefault="00000000">
      <w:r>
        <w:t>Feb 2022 – Oct 2022</w:t>
      </w:r>
    </w:p>
    <w:p w14:paraId="0A4FCD1B" w14:textId="77777777" w:rsidR="00435EA0" w:rsidRDefault="00000000">
      <w:r>
        <w:t>- Developed long-term projects using React.js to enhance web application performance.</w:t>
      </w:r>
      <w:r>
        <w:br/>
        <w:t>- Improved front-end functionality and user experience by collaborating with cross-functional teams.</w:t>
      </w:r>
      <w:r>
        <w:br/>
        <w:t>- Utilized Git, JavaScript, and HTML/CSS to create reusable components.</w:t>
      </w:r>
    </w:p>
    <w:p w14:paraId="327C39B6" w14:textId="77777777" w:rsidR="00435EA0" w:rsidRDefault="00000000">
      <w:pPr>
        <w:pStyle w:val="Heading2"/>
      </w:pPr>
      <w:r>
        <w:lastRenderedPageBreak/>
        <w:t>React Developer Intern, Sync Intern's</w:t>
      </w:r>
    </w:p>
    <w:p w14:paraId="62BEB7BB" w14:textId="77777777" w:rsidR="00435EA0" w:rsidRDefault="00000000">
      <w:r>
        <w:t>May 2024 – Jul 2024</w:t>
      </w:r>
    </w:p>
    <w:p w14:paraId="499B7F1D" w14:textId="77777777" w:rsidR="00435EA0" w:rsidRDefault="00000000">
      <w:r>
        <w:t>- Contributed to React.js development projects by building dynamic user interfaces and integrating API data.</w:t>
      </w:r>
      <w:r>
        <w:br/>
        <w:t>- Collaborated in an agile environment with other developers to refine project specifications.</w:t>
      </w:r>
    </w:p>
    <w:p w14:paraId="6D6850E0" w14:textId="77777777" w:rsidR="00435EA0" w:rsidRDefault="00000000">
      <w:pPr>
        <w:pStyle w:val="Heading2"/>
      </w:pPr>
      <w:r>
        <w:t>Web Development Intern, CodSoft</w:t>
      </w:r>
    </w:p>
    <w:p w14:paraId="55F39D4E" w14:textId="77777777" w:rsidR="00435EA0" w:rsidRDefault="00000000">
      <w:r>
        <w:t>Jun 2021 – Feb 2022</w:t>
      </w:r>
    </w:p>
    <w:p w14:paraId="7DE6A3F5" w14:textId="77777777" w:rsidR="00435EA0" w:rsidRDefault="00000000">
      <w:r>
        <w:t>- Developed web applications using React.js, HTML, CSS, and JavaScript.</w:t>
      </w:r>
      <w:r>
        <w:br/>
        <w:t>- Collaborated with senior developers during code reviews and contributed to debugging and testing efforts.</w:t>
      </w:r>
    </w:p>
    <w:p w14:paraId="142CDA0E" w14:textId="77777777" w:rsidR="00435EA0" w:rsidRDefault="00000000">
      <w:pPr>
        <w:pStyle w:val="Heading2"/>
      </w:pPr>
      <w:r>
        <w:t>Supervisor, Ghobashy Restaurant</w:t>
      </w:r>
    </w:p>
    <w:p w14:paraId="17B5FBDE" w14:textId="77777777" w:rsidR="00435EA0" w:rsidRDefault="00000000">
      <w:r>
        <w:t>Aug 2023 – Sep 2023</w:t>
      </w:r>
    </w:p>
    <w:p w14:paraId="3B8C30A4" w14:textId="77777777" w:rsidR="00435EA0" w:rsidRDefault="00000000">
      <w:r>
        <w:t>- Managed non-technical responsibilities including time management, accounting, and customer communication.</w:t>
      </w:r>
    </w:p>
    <w:p w14:paraId="0C32D7E0" w14:textId="77777777" w:rsidR="00435EA0" w:rsidRDefault="00000000">
      <w:pPr>
        <w:pStyle w:val="Heading2"/>
      </w:pPr>
      <w:r>
        <w:t>Intern, Banque Misr</w:t>
      </w:r>
    </w:p>
    <w:p w14:paraId="15906D1E" w14:textId="77777777" w:rsidR="00435EA0" w:rsidRDefault="00000000">
      <w:r>
        <w:t>Sep 2023 – Oct 2023</w:t>
      </w:r>
    </w:p>
    <w:p w14:paraId="60B6C8FA" w14:textId="77777777" w:rsidR="00435EA0" w:rsidRDefault="00000000">
      <w:r>
        <w:t>- Gained insights into ethical client interactions and understanding of financial services.</w:t>
      </w:r>
    </w:p>
    <w:p w14:paraId="5F48F7AF" w14:textId="77777777" w:rsidR="00435EA0" w:rsidRDefault="00000000">
      <w:pPr>
        <w:pStyle w:val="Heading1"/>
      </w:pPr>
      <w:r>
        <w:t>EDUCATION</w:t>
      </w:r>
    </w:p>
    <w:p w14:paraId="0D52DEC0" w14:textId="77777777" w:rsidR="00435EA0" w:rsidRDefault="00000000">
      <w:pPr>
        <w:pStyle w:val="Heading2"/>
      </w:pPr>
      <w:r>
        <w:t>Helwan University, Cairo, Egypt</w:t>
      </w:r>
    </w:p>
    <w:p w14:paraId="3F382DFD" w14:textId="77777777" w:rsidR="00435EA0" w:rsidRDefault="00000000">
      <w:r>
        <w:t>Bachelor of Science in Information Systems</w:t>
      </w:r>
    </w:p>
    <w:p w14:paraId="69490C43" w14:textId="77777777" w:rsidR="00435EA0" w:rsidRDefault="00000000">
      <w:r>
        <w:t>Oct 2020 – Jul 2024</w:t>
      </w:r>
    </w:p>
    <w:p w14:paraId="32685FE0" w14:textId="23F0815A" w:rsidR="00435EA0" w:rsidRDefault="00000000">
      <w:r>
        <w:t xml:space="preserve">GPA: 2.84 </w:t>
      </w:r>
      <w:r w:rsidR="00A30070">
        <w:t>(Very Good)</w:t>
      </w:r>
      <w:r>
        <w:br/>
        <w:t>Major: Information Systems | Minor: Computer Science</w:t>
      </w:r>
    </w:p>
    <w:p w14:paraId="6932DFAD" w14:textId="77777777" w:rsidR="00435EA0" w:rsidRDefault="00000000">
      <w:pPr>
        <w:pStyle w:val="Heading1"/>
      </w:pPr>
      <w:r>
        <w:t>CERTIFICATIONS</w:t>
      </w:r>
    </w:p>
    <w:p w14:paraId="3373B2CB" w14:textId="77777777" w:rsidR="00A30070" w:rsidRDefault="00000000" w:rsidP="00A30070">
      <w:pPr>
        <w:spacing w:after="0"/>
      </w:pPr>
      <w:r>
        <w:t>- React Basics – Meta</w:t>
      </w:r>
      <w:r>
        <w:br/>
        <w:t>- Advanced React – Meta</w:t>
      </w:r>
      <w:r>
        <w:br/>
        <w:t>- Build a JavaScript AI App with React and the OpenAI API – LinkedIn Learning</w:t>
      </w:r>
      <w:r>
        <w:br/>
        <w:t>- Software Design: Modeling with UML – LinkedIn Learning</w:t>
      </w:r>
      <w:r>
        <w:br/>
        <w:t>- Docker Essentials – LinkedIn Learning</w:t>
      </w:r>
      <w:r>
        <w:br/>
        <w:t>- Git &amp; GitHub – IBM</w:t>
      </w:r>
    </w:p>
    <w:p w14:paraId="6167F623" w14:textId="68CE3F80" w:rsidR="00A30070" w:rsidRDefault="00A30070" w:rsidP="00A30070">
      <w:r>
        <w:lastRenderedPageBreak/>
        <w:t xml:space="preserve">- </w:t>
      </w:r>
      <w:r w:rsidRPr="00A30070">
        <w:t>Postman</w:t>
      </w:r>
      <w:r>
        <w:t xml:space="preserve"> – </w:t>
      </w:r>
      <w:r w:rsidRPr="00A30070">
        <w:t>LinkedIn Learning</w:t>
      </w:r>
      <w:r>
        <w:br/>
        <w:t>- Redux Toolkit – LinkedIn Learning</w:t>
      </w:r>
    </w:p>
    <w:p w14:paraId="455CF245" w14:textId="77777777" w:rsidR="00435EA0" w:rsidRDefault="00000000">
      <w:pPr>
        <w:pStyle w:val="Heading1"/>
      </w:pPr>
      <w:r>
        <w:t>TECHNICAL SKILLS</w:t>
      </w:r>
    </w:p>
    <w:p w14:paraId="19C71357" w14:textId="77BE058F" w:rsidR="00435EA0" w:rsidRDefault="00000000">
      <w:r>
        <w:t>Languages: JavaScript, HTML, CSS, Python</w:t>
      </w:r>
      <w:r w:rsidR="00B14851">
        <w:t>, C</w:t>
      </w:r>
      <w:r>
        <w:br/>
        <w:t>Frameworks: React.js, Redux.js, Semantic UI, Swagger API</w:t>
      </w:r>
      <w:r>
        <w:br/>
        <w:t>Tools: Git, GitHub, Docker, Postman</w:t>
      </w:r>
      <w:r>
        <w:br/>
        <w:t>Soft Skills: Team Leadership, Time Management, Communication, Collaboration, Problem Solving</w:t>
      </w:r>
    </w:p>
    <w:p w14:paraId="053DB505" w14:textId="77777777" w:rsidR="00435EA0" w:rsidRDefault="00000000">
      <w:pPr>
        <w:pStyle w:val="Heading1"/>
      </w:pPr>
      <w:r>
        <w:t>PROJECTS</w:t>
      </w:r>
    </w:p>
    <w:p w14:paraId="2A98B080" w14:textId="60DF4EB2" w:rsidR="00527CDF" w:rsidRPr="00527CDF" w:rsidRDefault="00527CDF" w:rsidP="00527CDF">
      <w:pPr>
        <w:spacing w:after="0"/>
      </w:pPr>
      <w:r>
        <w:t>- Restaurant website – built a website showing the products and services</w:t>
      </w:r>
    </w:p>
    <w:p w14:paraId="2B562E13" w14:textId="01A1F7C8" w:rsidR="00435EA0" w:rsidRDefault="00000000">
      <w:r>
        <w:t>- Helwan Newsline System</w:t>
      </w:r>
      <w:r w:rsidR="00590C7E">
        <w:t xml:space="preserve"> (GP)</w:t>
      </w:r>
      <w:r>
        <w:t xml:space="preserve"> – Simplified university communication using React.js and REST API integration.</w:t>
      </w:r>
      <w:r>
        <w:br/>
        <w:t>- My Valentine – Interactive web application built with React.js to celebrate Valentine’s Day.</w:t>
      </w:r>
      <w:r>
        <w:br/>
        <w:t>- Tic-Tac-Toe Game – Developed using React.js to demonstrate API concepts.</w:t>
      </w:r>
      <w:r>
        <w:br/>
        <w:t>- Weather App – Created a weather-checking application using OpenWeatherMap API.</w:t>
      </w:r>
      <w:r>
        <w:br/>
        <w:t>- Portfolio 2024 – Built a personal portfolio website to showcase front-end development skills.</w:t>
      </w:r>
    </w:p>
    <w:sectPr w:rsidR="00435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124187">
    <w:abstractNumId w:val="8"/>
  </w:num>
  <w:num w:numId="2" w16cid:durableId="800802947">
    <w:abstractNumId w:val="6"/>
  </w:num>
  <w:num w:numId="3" w16cid:durableId="836652840">
    <w:abstractNumId w:val="5"/>
  </w:num>
  <w:num w:numId="4" w16cid:durableId="11077137">
    <w:abstractNumId w:val="4"/>
  </w:num>
  <w:num w:numId="5" w16cid:durableId="1230312367">
    <w:abstractNumId w:val="7"/>
  </w:num>
  <w:num w:numId="6" w16cid:durableId="23330899">
    <w:abstractNumId w:val="3"/>
  </w:num>
  <w:num w:numId="7" w16cid:durableId="121927515">
    <w:abstractNumId w:val="2"/>
  </w:num>
  <w:num w:numId="8" w16cid:durableId="1208644965">
    <w:abstractNumId w:val="1"/>
  </w:num>
  <w:num w:numId="9" w16cid:durableId="36578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EA0"/>
    <w:rsid w:val="004F65E2"/>
    <w:rsid w:val="00527CDF"/>
    <w:rsid w:val="00590C7E"/>
    <w:rsid w:val="0070594C"/>
    <w:rsid w:val="00940DDA"/>
    <w:rsid w:val="0096666E"/>
    <w:rsid w:val="00A30070"/>
    <w:rsid w:val="00AA1D8D"/>
    <w:rsid w:val="00B14851"/>
    <w:rsid w:val="00B47730"/>
    <w:rsid w:val="00C55DDC"/>
    <w:rsid w:val="00CB0664"/>
    <w:rsid w:val="00D63533"/>
    <w:rsid w:val="00F54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9D83D"/>
  <w14:defaultImageDpi w14:val="300"/>
  <w15:docId w15:val="{D923791B-C92A-4C27-BD07-4F874DD7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3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6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reda2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we-mohamed-re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reda.de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Reda</cp:lastModifiedBy>
  <cp:revision>6</cp:revision>
  <dcterms:created xsi:type="dcterms:W3CDTF">2013-12-23T23:15:00Z</dcterms:created>
  <dcterms:modified xsi:type="dcterms:W3CDTF">2024-10-15T08:10:00Z</dcterms:modified>
  <cp:category/>
</cp:coreProperties>
</file>